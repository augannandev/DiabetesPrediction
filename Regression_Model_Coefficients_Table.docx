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Regression Model Coefficients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</w:t>
            </w:r>
          </w:p>
        </w:tc>
        <w:tc>
          <w:tcPr>
            <w:tcW w:type="dxa" w:w="1728"/>
          </w:tcPr>
          <w:p>
            <w:r>
              <w:t>Coefficient</w:t>
            </w:r>
          </w:p>
        </w:tc>
        <w:tc>
          <w:tcPr>
            <w:tcW w:type="dxa" w:w="1728"/>
          </w:tcPr>
          <w:p>
            <w:r>
              <w:t>Standard Error</w:t>
            </w:r>
          </w:p>
        </w:tc>
        <w:tc>
          <w:tcPr>
            <w:tcW w:type="dxa" w:w="1728"/>
          </w:tcPr>
          <w:p>
            <w:r>
              <w:t>t value</w:t>
            </w:r>
          </w:p>
        </w:tc>
        <w:tc>
          <w:tcPr>
            <w:tcW w:type="dxa" w:w="1728"/>
          </w:tcPr>
          <w:p>
            <w:r>
              <w:t>Pr(&gt;|t|)</w:t>
            </w:r>
          </w:p>
        </w:tc>
      </w:tr>
      <w:tr>
        <w:tc>
          <w:tcPr>
            <w:tcW w:type="dxa" w:w="1728"/>
          </w:tcPr>
          <w:p>
            <w:r>
              <w:t>(Intercept)</w:t>
            </w:r>
          </w:p>
        </w:tc>
        <w:tc>
          <w:tcPr>
            <w:tcW w:type="dxa" w:w="1728"/>
          </w:tcPr>
          <w:p>
            <w:r>
              <w:t>0.2401596</w:t>
            </w:r>
          </w:p>
        </w:tc>
        <w:tc>
          <w:tcPr>
            <w:tcW w:type="dxa" w:w="1728"/>
          </w:tcPr>
          <w:p>
            <w:r>
              <w:t>0.1041329</w:t>
            </w:r>
          </w:p>
        </w:tc>
        <w:tc>
          <w:tcPr>
            <w:tcW w:type="dxa" w:w="1728"/>
          </w:tcPr>
          <w:p>
            <w:r>
              <w:t>2.306</w:t>
            </w:r>
          </w:p>
        </w:tc>
        <w:tc>
          <w:tcPr>
            <w:tcW w:type="dxa" w:w="1728"/>
          </w:tcPr>
          <w:p>
            <w:r>
              <w:t>0.022902 *</w:t>
            </w:r>
          </w:p>
        </w:tc>
      </w:tr>
      <w:tr>
        <w:tc>
          <w:tcPr>
            <w:tcW w:type="dxa" w:w="1728"/>
          </w:tcPr>
          <w:p>
            <w:r>
              <w:t>L(claim_count_vaccine_t, 1)</w:t>
            </w:r>
          </w:p>
        </w:tc>
        <w:tc>
          <w:tcPr>
            <w:tcW w:type="dxa" w:w="1728"/>
          </w:tcPr>
          <w:p>
            <w:r>
              <w:t>0.6028078</w:t>
            </w:r>
          </w:p>
        </w:tc>
        <w:tc>
          <w:tcPr>
            <w:tcW w:type="dxa" w:w="1728"/>
          </w:tcPr>
          <w:p>
            <w:r>
              <w:t>0.0852368</w:t>
            </w:r>
          </w:p>
        </w:tc>
        <w:tc>
          <w:tcPr>
            <w:tcW w:type="dxa" w:w="1728"/>
          </w:tcPr>
          <w:p>
            <w:r>
              <w:t>7.072</w:t>
            </w:r>
          </w:p>
        </w:tc>
        <w:tc>
          <w:tcPr>
            <w:tcW w:type="dxa" w:w="1728"/>
          </w:tcPr>
          <w:p>
            <w:r>
              <w:t>&lt; 0.001 ***</w:t>
            </w:r>
          </w:p>
        </w:tc>
      </w:tr>
      <w:tr>
        <w:tc>
          <w:tcPr>
            <w:tcW w:type="dxa" w:w="1728"/>
          </w:tcPr>
          <w:p>
            <w:r>
              <w:t>L(claim_count_vaccine_t, 2)</w:t>
            </w:r>
          </w:p>
        </w:tc>
        <w:tc>
          <w:tcPr>
            <w:tcW w:type="dxa" w:w="1728"/>
          </w:tcPr>
          <w:p>
            <w:r>
              <w:t>-0.0343197</w:t>
            </w:r>
          </w:p>
        </w:tc>
        <w:tc>
          <w:tcPr>
            <w:tcW w:type="dxa" w:w="1728"/>
          </w:tcPr>
          <w:p>
            <w:r>
              <w:t>0.1020093</w:t>
            </w:r>
          </w:p>
        </w:tc>
        <w:tc>
          <w:tcPr>
            <w:tcW w:type="dxa" w:w="1728"/>
          </w:tcPr>
          <w:p>
            <w:r>
              <w:t>-0.336</w:t>
            </w:r>
          </w:p>
        </w:tc>
        <w:tc>
          <w:tcPr>
            <w:tcW w:type="dxa" w:w="1728"/>
          </w:tcPr>
          <w:p>
            <w:r>
              <w:t>0.737160</w:t>
            </w:r>
          </w:p>
        </w:tc>
      </w:tr>
      <w:tr>
        <w:tc>
          <w:tcPr>
            <w:tcW w:type="dxa" w:w="1728"/>
          </w:tcPr>
          <w:p>
            <w:r>
              <w:t>L(claim_count_vaccine_t, 3)</w:t>
            </w:r>
          </w:p>
        </w:tc>
        <w:tc>
          <w:tcPr>
            <w:tcW w:type="dxa" w:w="1728"/>
          </w:tcPr>
          <w:p>
            <w:r>
              <w:t>0.3465976</w:t>
            </w:r>
          </w:p>
        </w:tc>
        <w:tc>
          <w:tcPr>
            <w:tcW w:type="dxa" w:w="1728"/>
          </w:tcPr>
          <w:p>
            <w:r>
              <w:t>0.0846522</w:t>
            </w:r>
          </w:p>
        </w:tc>
        <w:tc>
          <w:tcPr>
            <w:tcW w:type="dxa" w:w="1728"/>
          </w:tcPr>
          <w:p>
            <w:r>
              <w:t>4.094</w:t>
            </w:r>
          </w:p>
        </w:tc>
        <w:tc>
          <w:tcPr>
            <w:tcW w:type="dxa" w:w="1728"/>
          </w:tcPr>
          <w:p>
            <w:r>
              <w:t>&lt; 0.001 ***</w:t>
            </w:r>
          </w:p>
        </w:tc>
      </w:tr>
      <w:tr>
        <w:tc>
          <w:tcPr>
            <w:tcW w:type="dxa" w:w="1728"/>
          </w:tcPr>
          <w:p>
            <w:r>
              <w:t>twitter_count_vaccine_t</w:t>
            </w:r>
          </w:p>
        </w:tc>
        <w:tc>
          <w:tcPr>
            <w:tcW w:type="dxa" w:w="1728"/>
          </w:tcPr>
          <w:p>
            <w:r>
              <w:t>0.0047560</w:t>
            </w:r>
          </w:p>
        </w:tc>
        <w:tc>
          <w:tcPr>
            <w:tcW w:type="dxa" w:w="1728"/>
          </w:tcPr>
          <w:p>
            <w:r>
              <w:t>0.0044207</w:t>
            </w:r>
          </w:p>
        </w:tc>
        <w:tc>
          <w:tcPr>
            <w:tcW w:type="dxa" w:w="1728"/>
          </w:tcPr>
          <w:p>
            <w:r>
              <w:t>1.076</w:t>
            </w:r>
          </w:p>
        </w:tc>
        <w:tc>
          <w:tcPr>
            <w:tcW w:type="dxa" w:w="1728"/>
          </w:tcPr>
          <w:p>
            <w:r>
              <w:t>0.284265</w:t>
            </w:r>
          </w:p>
        </w:tc>
      </w:tr>
      <w:tr>
        <w:tc>
          <w:tcPr>
            <w:tcW w:type="dxa" w:w="1728"/>
          </w:tcPr>
          <w:p>
            <w:r>
              <w:t>L(twitter_count_vaccine_t, 1)</w:t>
            </w:r>
          </w:p>
        </w:tc>
        <w:tc>
          <w:tcPr>
            <w:tcW w:type="dxa" w:w="1728"/>
          </w:tcPr>
          <w:p>
            <w:r>
              <w:t>-0.0117402</w:t>
            </w:r>
          </w:p>
        </w:tc>
        <w:tc>
          <w:tcPr>
            <w:tcW w:type="dxa" w:w="1728"/>
          </w:tcPr>
          <w:p>
            <w:r>
              <w:t>0.0044274</w:t>
            </w:r>
          </w:p>
        </w:tc>
        <w:tc>
          <w:tcPr>
            <w:tcW w:type="dxa" w:w="1728"/>
          </w:tcPr>
          <w:p>
            <w:r>
              <w:t>-2.652</w:t>
            </w:r>
          </w:p>
        </w:tc>
        <w:tc>
          <w:tcPr>
            <w:tcW w:type="dxa" w:w="1728"/>
          </w:tcPr>
          <w:p>
            <w:r>
              <w:t>0.009148 **</w:t>
            </w:r>
          </w:p>
        </w:tc>
      </w:tr>
      <w:tr>
        <w:tc>
          <w:tcPr>
            <w:tcW w:type="dxa" w:w="1728"/>
          </w:tcPr>
          <w:p>
            <w:r>
              <w:t>Season1</w:t>
            </w:r>
          </w:p>
        </w:tc>
        <w:tc>
          <w:tcPr>
            <w:tcW w:type="dxa" w:w="1728"/>
          </w:tcPr>
          <w:p>
            <w:r>
              <w:t>-0.0033063</w:t>
            </w:r>
          </w:p>
        </w:tc>
        <w:tc>
          <w:tcPr>
            <w:tcW w:type="dxa" w:w="1728"/>
          </w:tcPr>
          <w:p>
            <w:r>
              <w:t>0.0007150</w:t>
            </w:r>
          </w:p>
        </w:tc>
        <w:tc>
          <w:tcPr>
            <w:tcW w:type="dxa" w:w="1728"/>
          </w:tcPr>
          <w:p>
            <w:r>
              <w:t>-4.624</w:t>
            </w:r>
          </w:p>
        </w:tc>
        <w:tc>
          <w:tcPr>
            <w:tcW w:type="dxa" w:w="1728"/>
          </w:tcPr>
          <w:p>
            <w:r>
              <w:t>&lt; 0.001 ***</w:t>
            </w:r>
          </w:p>
        </w:tc>
      </w:tr>
      <w:tr>
        <w:tc>
          <w:tcPr>
            <w:tcW w:type="dxa" w:w="1728"/>
          </w:tcPr>
          <w:p>
            <w:r>
              <w:t>L(Season1, 1)</w:t>
            </w:r>
          </w:p>
        </w:tc>
        <w:tc>
          <w:tcPr>
            <w:tcW w:type="dxa" w:w="1728"/>
          </w:tcPr>
          <w:p>
            <w:r>
              <w:t>0.0026317</w:t>
            </w:r>
          </w:p>
        </w:tc>
        <w:tc>
          <w:tcPr>
            <w:tcW w:type="dxa" w:w="1728"/>
          </w:tcPr>
          <w:p>
            <w:r>
              <w:t>0.0007288</w:t>
            </w:r>
          </w:p>
        </w:tc>
        <w:tc>
          <w:tcPr>
            <w:tcW w:type="dxa" w:w="1728"/>
          </w:tcPr>
          <w:p>
            <w:r>
              <w:t>3.611</w:t>
            </w:r>
          </w:p>
        </w:tc>
        <w:tc>
          <w:tcPr>
            <w:tcW w:type="dxa" w:w="1728"/>
          </w:tcPr>
          <w:p>
            <w:r>
              <w:t>&lt; 0.001 ***</w:t>
            </w:r>
          </w:p>
        </w:tc>
      </w:tr>
      <w:tr>
        <w:tc>
          <w:tcPr>
            <w:tcW w:type="dxa" w:w="1728"/>
          </w:tcPr>
          <w:p>
            <w:r>
              <w:t>L(Season1, 2)</w:t>
            </w:r>
          </w:p>
        </w:tc>
        <w:tc>
          <w:tcPr>
            <w:tcW w:type="dxa" w:w="1728"/>
          </w:tcPr>
          <w:p>
            <w:r>
              <w:t>-0.0016682</w:t>
            </w:r>
          </w:p>
        </w:tc>
        <w:tc>
          <w:tcPr>
            <w:tcW w:type="dxa" w:w="1728"/>
          </w:tcPr>
          <w:p>
            <w:r>
              <w:t>0.0007446</w:t>
            </w:r>
          </w:p>
        </w:tc>
        <w:tc>
          <w:tcPr>
            <w:tcW w:type="dxa" w:w="1728"/>
          </w:tcPr>
          <w:p>
            <w:r>
              <w:t>-2.240</w:t>
            </w:r>
          </w:p>
        </w:tc>
        <w:tc>
          <w:tcPr>
            <w:tcW w:type="dxa" w:w="1728"/>
          </w:tcPr>
          <w:p>
            <w:r>
              <w:t>0.027015 *</w:t>
            </w:r>
          </w:p>
        </w:tc>
      </w:tr>
      <w:tr>
        <w:tc>
          <w:tcPr>
            <w:tcW w:type="dxa" w:w="1728"/>
          </w:tcPr>
          <w:p>
            <w:r>
              <w:t>Season4</w:t>
            </w:r>
          </w:p>
        </w:tc>
        <w:tc>
          <w:tcPr>
            <w:tcW w:type="dxa" w:w="1728"/>
          </w:tcPr>
          <w:p>
            <w:r>
              <w:t>-0.0051164</w:t>
            </w:r>
          </w:p>
        </w:tc>
        <w:tc>
          <w:tcPr>
            <w:tcW w:type="dxa" w:w="1728"/>
          </w:tcPr>
          <w:p>
            <w:r>
              <w:t>0.0008533</w:t>
            </w:r>
          </w:p>
        </w:tc>
        <w:tc>
          <w:tcPr>
            <w:tcW w:type="dxa" w:w="1728"/>
          </w:tcPr>
          <w:p>
            <w:r>
              <w:t>-5.996</w:t>
            </w:r>
          </w:p>
        </w:tc>
        <w:tc>
          <w:tcPr>
            <w:tcW w:type="dxa" w:w="1728"/>
          </w:tcPr>
          <w:p>
            <w:r>
              <w:t>&lt; 0.001 ***</w:t>
            </w:r>
          </w:p>
        </w:tc>
      </w:tr>
      <w:tr>
        <w:tc>
          <w:tcPr>
            <w:tcW w:type="dxa" w:w="1728"/>
          </w:tcPr>
          <w:p>
            <w:r>
              <w:t>L(Season4, 1)</w:t>
            </w:r>
          </w:p>
        </w:tc>
        <w:tc>
          <w:tcPr>
            <w:tcW w:type="dxa" w:w="1728"/>
          </w:tcPr>
          <w:p>
            <w:r>
              <w:t>0.0001558</w:t>
            </w:r>
          </w:p>
        </w:tc>
        <w:tc>
          <w:tcPr>
            <w:tcW w:type="dxa" w:w="1728"/>
          </w:tcPr>
          <w:p>
            <w:r>
              <w:t>0.0008853</w:t>
            </w:r>
          </w:p>
        </w:tc>
        <w:tc>
          <w:tcPr>
            <w:tcW w:type="dxa" w:w="1728"/>
          </w:tcPr>
          <w:p>
            <w:r>
              <w:t>0.176</w:t>
            </w:r>
          </w:p>
        </w:tc>
        <w:tc>
          <w:tcPr>
            <w:tcW w:type="dxa" w:w="1728"/>
          </w:tcPr>
          <w:p>
            <w:r>
              <w:t>0.860608</w:t>
            </w:r>
          </w:p>
        </w:tc>
      </w:tr>
      <w:tr>
        <w:tc>
          <w:tcPr>
            <w:tcW w:type="dxa" w:w="1728"/>
          </w:tcPr>
          <w:p>
            <w:r>
              <w:t>L(Season4, 2)</w:t>
            </w:r>
          </w:p>
        </w:tc>
        <w:tc>
          <w:tcPr>
            <w:tcW w:type="dxa" w:w="1728"/>
          </w:tcPr>
          <w:p>
            <w:r>
              <w:t>-0.0011080</w:t>
            </w:r>
          </w:p>
        </w:tc>
        <w:tc>
          <w:tcPr>
            <w:tcW w:type="dxa" w:w="1728"/>
          </w:tcPr>
          <w:p>
            <w:r>
              <w:t>0.0008978</w:t>
            </w:r>
          </w:p>
        </w:tc>
        <w:tc>
          <w:tcPr>
            <w:tcW w:type="dxa" w:w="1728"/>
          </w:tcPr>
          <w:p>
            <w:r>
              <w:t>-1.234</w:t>
            </w:r>
          </w:p>
        </w:tc>
        <w:tc>
          <w:tcPr>
            <w:tcW w:type="dxa" w:w="1728"/>
          </w:tcPr>
          <w:p>
            <w:r>
              <w:t>0.219694</w:t>
            </w:r>
          </w:p>
        </w:tc>
      </w:tr>
      <w:tr>
        <w:tc>
          <w:tcPr>
            <w:tcW w:type="dxa" w:w="1728"/>
          </w:tcPr>
          <w:p>
            <w:r>
              <w:t>L(Season3, 2)</w:t>
            </w:r>
          </w:p>
        </w:tc>
        <w:tc>
          <w:tcPr>
            <w:tcW w:type="dxa" w:w="1728"/>
          </w:tcPr>
          <w:p>
            <w:r>
              <w:t>0.0018589</w:t>
            </w:r>
          </w:p>
        </w:tc>
        <w:tc>
          <w:tcPr>
            <w:tcW w:type="dxa" w:w="1728"/>
          </w:tcPr>
          <w:p>
            <w:r>
              <w:t>0.0006686</w:t>
            </w:r>
          </w:p>
        </w:tc>
        <w:tc>
          <w:tcPr>
            <w:tcW w:type="dxa" w:w="1728"/>
          </w:tcPr>
          <w:p>
            <w:r>
              <w:t>2.780</w:t>
            </w:r>
          </w:p>
        </w:tc>
        <w:tc>
          <w:tcPr>
            <w:tcW w:type="dxa" w:w="1728"/>
          </w:tcPr>
          <w:p>
            <w:r>
              <w:t>0.006357 **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